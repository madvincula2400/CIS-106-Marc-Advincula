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BA10B2">
      <w:pPr>
        <w:pStyle w:val="2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CIS 1</w:t>
      </w:r>
      <w:bookmarkStart w:id="0" w:name="_GoBack"/>
      <w:bookmarkEnd w:id="0"/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06 ASSIGNMENT WEEK 2 Marc Advincula</w:t>
      </w:r>
    </w:p>
    <w:p w14:paraId="52ADAE10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PS2P1 – Extended Price Calculation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089B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31DB949">
            <w:pPr>
              <w:spacing w:after="0" w:line="240" w:lineRule="auto"/>
            </w:pPr>
            <w:r>
              <w:t>IPO</w:t>
            </w:r>
          </w:p>
        </w:tc>
        <w:tc>
          <w:tcPr>
            <w:tcW w:w="4320" w:type="dxa"/>
          </w:tcPr>
          <w:p w14:paraId="4AD61DF0">
            <w:pPr>
              <w:spacing w:after="0" w:line="240" w:lineRule="auto"/>
            </w:pPr>
            <w:r>
              <w:t>Description</w:t>
            </w:r>
          </w:p>
        </w:tc>
      </w:tr>
      <w:tr w14:paraId="19042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79F1CC0">
            <w:pPr>
              <w:spacing w:after="0" w:line="240" w:lineRule="auto"/>
            </w:pPr>
            <w:r>
              <w:t>Input</w:t>
            </w:r>
          </w:p>
        </w:tc>
        <w:tc>
          <w:tcPr>
            <w:tcW w:w="4320" w:type="dxa"/>
          </w:tcPr>
          <w:p w14:paraId="6D28C18B">
            <w:pPr>
              <w:spacing w:after="0" w:line="240" w:lineRule="auto"/>
            </w:pPr>
            <w:r>
              <w:t xml:space="preserve">- Quantity </w:t>
            </w:r>
            <w:r>
              <w:br w:type="textWrapping"/>
            </w:r>
            <w:r>
              <w:t xml:space="preserve">- Price per unit </w:t>
            </w:r>
          </w:p>
        </w:tc>
      </w:tr>
      <w:tr w14:paraId="2BD4B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11CB85E">
            <w:pPr>
              <w:spacing w:after="0" w:line="240" w:lineRule="auto"/>
            </w:pPr>
            <w:r>
              <w:t>Processing</w:t>
            </w:r>
          </w:p>
        </w:tc>
        <w:tc>
          <w:tcPr>
            <w:tcW w:w="4320" w:type="dxa"/>
          </w:tcPr>
          <w:p w14:paraId="72AC8D21">
            <w:pPr>
              <w:spacing w:after="0" w:line="240" w:lineRule="auto"/>
            </w:pPr>
            <w:r>
              <w:t>- Extended price = Quantity × Price per unit</w:t>
            </w:r>
          </w:p>
        </w:tc>
      </w:tr>
      <w:tr w14:paraId="237C5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9670FAF">
            <w:pPr>
              <w:spacing w:after="0" w:line="240" w:lineRule="auto"/>
            </w:pPr>
            <w:r>
              <w:t>Output</w:t>
            </w:r>
          </w:p>
        </w:tc>
        <w:tc>
          <w:tcPr>
            <w:tcW w:w="4320" w:type="dxa"/>
          </w:tcPr>
          <w:p w14:paraId="05C207C1">
            <w:pPr>
              <w:spacing w:after="0" w:line="240" w:lineRule="auto"/>
            </w:pPr>
            <w:r>
              <w:t>- Display extended price</w:t>
            </w:r>
          </w:p>
        </w:tc>
      </w:tr>
    </w:tbl>
    <w:p w14:paraId="78DBE750"/>
    <w:p w14:paraId="600C408E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PS2P2 – Gross Pay Calculation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8D45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6EC608C">
            <w:pPr>
              <w:spacing w:after="0" w:line="240" w:lineRule="auto"/>
            </w:pPr>
            <w:r>
              <w:t>IPO</w:t>
            </w:r>
          </w:p>
        </w:tc>
        <w:tc>
          <w:tcPr>
            <w:tcW w:w="4320" w:type="dxa"/>
          </w:tcPr>
          <w:p w14:paraId="18871667">
            <w:pPr>
              <w:spacing w:after="0" w:line="240" w:lineRule="auto"/>
            </w:pPr>
            <w:r>
              <w:t>Description</w:t>
            </w:r>
          </w:p>
        </w:tc>
      </w:tr>
      <w:tr w14:paraId="0EED6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561B1B9">
            <w:pPr>
              <w:spacing w:after="0" w:line="240" w:lineRule="auto"/>
            </w:pPr>
            <w:r>
              <w:t>Input</w:t>
            </w:r>
          </w:p>
        </w:tc>
        <w:tc>
          <w:tcPr>
            <w:tcW w:w="4320" w:type="dxa"/>
          </w:tcPr>
          <w:p w14:paraId="75EF9E6F">
            <w:pPr>
              <w:spacing w:after="0" w:line="240" w:lineRule="auto"/>
            </w:pPr>
            <w:r>
              <w:t xml:space="preserve">- Last name </w:t>
            </w:r>
            <w:r>
              <w:br w:type="textWrapping"/>
            </w:r>
            <w:r>
              <w:t xml:space="preserve">- Hours worked </w:t>
            </w:r>
            <w:r>
              <w:br w:type="textWrapping"/>
            </w:r>
            <w:r>
              <w:t xml:space="preserve">- Pay rate </w:t>
            </w:r>
          </w:p>
        </w:tc>
      </w:tr>
      <w:tr w14:paraId="7F06D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E495D41">
            <w:pPr>
              <w:spacing w:after="0" w:line="240" w:lineRule="auto"/>
            </w:pPr>
            <w:r>
              <w:t>Processing</w:t>
            </w:r>
          </w:p>
        </w:tc>
        <w:tc>
          <w:tcPr>
            <w:tcW w:w="4320" w:type="dxa"/>
          </w:tcPr>
          <w:p w14:paraId="70FA8720">
            <w:pPr>
              <w:spacing w:after="0" w:line="240" w:lineRule="auto"/>
            </w:pPr>
            <w:r>
              <w:t>- Gross pay = Hours × Pay rate</w:t>
            </w:r>
          </w:p>
        </w:tc>
      </w:tr>
      <w:tr w14:paraId="72927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98696F7">
            <w:pPr>
              <w:spacing w:after="0" w:line="240" w:lineRule="auto"/>
            </w:pPr>
            <w:r>
              <w:t>Output</w:t>
            </w:r>
          </w:p>
        </w:tc>
        <w:tc>
          <w:tcPr>
            <w:tcW w:w="4320" w:type="dxa"/>
          </w:tcPr>
          <w:p w14:paraId="1F38DFF8">
            <w:pPr>
              <w:spacing w:after="0" w:line="240" w:lineRule="auto"/>
            </w:pPr>
            <w:r>
              <w:t>- Display last name</w:t>
            </w:r>
            <w:r>
              <w:br w:type="textWrapping"/>
            </w:r>
            <w:r>
              <w:t>- Display gross pay</w:t>
            </w:r>
          </w:p>
        </w:tc>
      </w:tr>
    </w:tbl>
    <w:p w14:paraId="7258D7C7"/>
    <w:p w14:paraId="62B5E64A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PS2P3 – Rectangle Area and Circumference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6825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697D691">
            <w:pPr>
              <w:spacing w:after="0" w:line="240" w:lineRule="auto"/>
            </w:pPr>
            <w:r>
              <w:t>IPO</w:t>
            </w:r>
          </w:p>
        </w:tc>
        <w:tc>
          <w:tcPr>
            <w:tcW w:w="4320" w:type="dxa"/>
          </w:tcPr>
          <w:p w14:paraId="259775E3">
            <w:pPr>
              <w:spacing w:after="0" w:line="240" w:lineRule="auto"/>
            </w:pPr>
            <w:r>
              <w:t>Description</w:t>
            </w:r>
          </w:p>
        </w:tc>
      </w:tr>
      <w:tr w14:paraId="03F4E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0F6EC26">
            <w:pPr>
              <w:spacing w:after="0" w:line="240" w:lineRule="auto"/>
            </w:pPr>
            <w:r>
              <w:t>Input</w:t>
            </w:r>
          </w:p>
        </w:tc>
        <w:tc>
          <w:tcPr>
            <w:tcW w:w="4320" w:type="dxa"/>
          </w:tcPr>
          <w:p w14:paraId="73914A49">
            <w:pPr>
              <w:spacing w:after="0" w:line="240" w:lineRule="auto"/>
            </w:pPr>
            <w:r>
              <w:t xml:space="preserve">- Length </w:t>
            </w:r>
            <w:r>
              <w:br w:type="textWrapping"/>
            </w:r>
            <w:r>
              <w:t xml:space="preserve">- Width </w:t>
            </w:r>
          </w:p>
        </w:tc>
      </w:tr>
      <w:tr w14:paraId="1DFA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16D4DA5">
            <w:pPr>
              <w:spacing w:after="0" w:line="240" w:lineRule="auto"/>
            </w:pPr>
            <w:r>
              <w:t>Processing</w:t>
            </w:r>
          </w:p>
        </w:tc>
        <w:tc>
          <w:tcPr>
            <w:tcW w:w="4320" w:type="dxa"/>
          </w:tcPr>
          <w:p w14:paraId="0DCBCD4E">
            <w:pPr>
              <w:spacing w:after="0" w:line="240" w:lineRule="auto"/>
            </w:pPr>
            <w:r>
              <w:t>- Area = Length × Width</w:t>
            </w:r>
            <w:r>
              <w:br w:type="textWrapping"/>
            </w:r>
            <w:r>
              <w:t>- Circumference = (2 × Length) + (2 × Width)</w:t>
            </w:r>
          </w:p>
        </w:tc>
      </w:tr>
      <w:tr w14:paraId="32B45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1577E5E">
            <w:pPr>
              <w:spacing w:after="0" w:line="240" w:lineRule="auto"/>
            </w:pPr>
            <w:r>
              <w:t>Output</w:t>
            </w:r>
          </w:p>
        </w:tc>
        <w:tc>
          <w:tcPr>
            <w:tcW w:w="4320" w:type="dxa"/>
          </w:tcPr>
          <w:p w14:paraId="1EB7864A">
            <w:pPr>
              <w:spacing w:after="0" w:line="240" w:lineRule="auto"/>
            </w:pPr>
            <w:r>
              <w:t>- Display area</w:t>
            </w:r>
            <w:r>
              <w:br w:type="textWrapping"/>
            </w:r>
            <w:r>
              <w:t>- Display circumference</w:t>
            </w:r>
          </w:p>
        </w:tc>
      </w:tr>
    </w:tbl>
    <w:p w14:paraId="4A1C90E8"/>
    <w:p w14:paraId="4A362609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PS2P4 – Tuition Calculation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F41A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D957EB2">
            <w:pPr>
              <w:spacing w:after="0" w:line="240" w:lineRule="auto"/>
            </w:pPr>
            <w:r>
              <w:t>IPO</w:t>
            </w:r>
          </w:p>
        </w:tc>
        <w:tc>
          <w:tcPr>
            <w:tcW w:w="4320" w:type="dxa"/>
          </w:tcPr>
          <w:p w14:paraId="48F2CC40">
            <w:pPr>
              <w:spacing w:after="0" w:line="240" w:lineRule="auto"/>
            </w:pPr>
            <w:r>
              <w:t>Description</w:t>
            </w:r>
          </w:p>
        </w:tc>
      </w:tr>
      <w:tr w14:paraId="72D07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F1770E3">
            <w:pPr>
              <w:spacing w:after="0" w:line="240" w:lineRule="auto"/>
            </w:pPr>
            <w:r>
              <w:t>Input</w:t>
            </w:r>
          </w:p>
        </w:tc>
        <w:tc>
          <w:tcPr>
            <w:tcW w:w="4320" w:type="dxa"/>
          </w:tcPr>
          <w:p w14:paraId="23EB9C1F">
            <w:pPr>
              <w:spacing w:after="0" w:line="240" w:lineRule="auto"/>
            </w:pPr>
            <w:r>
              <w:t xml:space="preserve">- Last name </w:t>
            </w:r>
            <w:r>
              <w:br w:type="textWrapping"/>
            </w:r>
            <w:r>
              <w:t xml:space="preserve">- Credits taken </w:t>
            </w:r>
          </w:p>
        </w:tc>
      </w:tr>
      <w:tr w14:paraId="6BE8B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D5E56FD">
            <w:pPr>
              <w:spacing w:after="0" w:line="240" w:lineRule="auto"/>
            </w:pPr>
            <w:r>
              <w:t>Processing</w:t>
            </w:r>
          </w:p>
        </w:tc>
        <w:tc>
          <w:tcPr>
            <w:tcW w:w="4320" w:type="dxa"/>
          </w:tcPr>
          <w:p w14:paraId="6DF346CB">
            <w:pPr>
              <w:spacing w:after="0" w:line="240" w:lineRule="auto"/>
            </w:pPr>
            <w:r>
              <w:t>- Tuition = (Credits × 250) + 100 (lab fee)</w:t>
            </w:r>
          </w:p>
        </w:tc>
      </w:tr>
      <w:tr w14:paraId="078D9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698020E">
            <w:pPr>
              <w:spacing w:after="0" w:line="240" w:lineRule="auto"/>
            </w:pPr>
            <w:r>
              <w:t>Output</w:t>
            </w:r>
          </w:p>
        </w:tc>
        <w:tc>
          <w:tcPr>
            <w:tcW w:w="4320" w:type="dxa"/>
          </w:tcPr>
          <w:p w14:paraId="038F7A4B">
            <w:pPr>
              <w:spacing w:after="0" w:line="240" w:lineRule="auto"/>
            </w:pPr>
            <w:r>
              <w:t>- Display last name</w:t>
            </w:r>
            <w:r>
              <w:br w:type="textWrapping"/>
            </w:r>
            <w:r>
              <w:t>- Display tuition</w:t>
            </w:r>
          </w:p>
        </w:tc>
      </w:tr>
    </w:tbl>
    <w:p w14:paraId="18299D03"/>
    <w:p w14:paraId="0B5A1E26">
      <w:pPr>
        <w:pStyle w:val="2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PS2P5 – Discount Price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EB85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DF0D3A1">
            <w:pPr>
              <w:spacing w:after="0" w:line="240" w:lineRule="auto"/>
            </w:pPr>
            <w:r>
              <w:t>IPO</w:t>
            </w:r>
          </w:p>
        </w:tc>
        <w:tc>
          <w:tcPr>
            <w:tcW w:w="4320" w:type="dxa"/>
          </w:tcPr>
          <w:p w14:paraId="243EA9E5">
            <w:pPr>
              <w:spacing w:after="0" w:line="240" w:lineRule="auto"/>
            </w:pPr>
            <w:r>
              <w:t>Description</w:t>
            </w:r>
          </w:p>
        </w:tc>
      </w:tr>
      <w:tr w14:paraId="0CB3D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D2954C">
            <w:pPr>
              <w:spacing w:after="0" w:line="240" w:lineRule="auto"/>
            </w:pPr>
            <w:r>
              <w:t>Input</w:t>
            </w:r>
          </w:p>
        </w:tc>
        <w:tc>
          <w:tcPr>
            <w:tcW w:w="4320" w:type="dxa"/>
          </w:tcPr>
          <w:p w14:paraId="0A0B5EC2">
            <w:pPr>
              <w:spacing w:after="0" w:line="240" w:lineRule="auto"/>
            </w:pPr>
            <w:r>
              <w:t xml:space="preserve">- Price of item - Discount percent </w:t>
            </w:r>
          </w:p>
        </w:tc>
      </w:tr>
      <w:tr w14:paraId="58FF6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A588AC2">
            <w:pPr>
              <w:spacing w:after="0" w:line="240" w:lineRule="auto"/>
            </w:pPr>
            <w:r>
              <w:t>Processing</w:t>
            </w:r>
          </w:p>
        </w:tc>
        <w:tc>
          <w:tcPr>
            <w:tcW w:w="4320" w:type="dxa"/>
          </w:tcPr>
          <w:p w14:paraId="56011027">
            <w:pPr>
              <w:spacing w:after="0" w:line="240" w:lineRule="auto"/>
            </w:pPr>
            <w:r>
              <w:t>- Discount amount = Price × Discount percent</w:t>
            </w:r>
            <w:r>
              <w:br w:type="textWrapping"/>
            </w:r>
            <w:r>
              <w:t>- Discounted price = Price − Discount amount</w:t>
            </w:r>
          </w:p>
        </w:tc>
      </w:tr>
      <w:tr w14:paraId="6424D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BF4FF81">
            <w:pPr>
              <w:spacing w:after="0" w:line="240" w:lineRule="auto"/>
            </w:pPr>
            <w:r>
              <w:t>Output</w:t>
            </w:r>
          </w:p>
        </w:tc>
        <w:tc>
          <w:tcPr>
            <w:tcW w:w="4320" w:type="dxa"/>
          </w:tcPr>
          <w:p w14:paraId="6711DB2D">
            <w:pPr>
              <w:spacing w:after="0" w:line="240" w:lineRule="auto"/>
            </w:pPr>
            <w:r>
              <w:t>- Display discount amount</w:t>
            </w:r>
            <w:r>
              <w:br w:type="textWrapping"/>
            </w:r>
            <w:r>
              <w:t>- Display discounted price</w:t>
            </w:r>
          </w:p>
        </w:tc>
      </w:tr>
    </w:tbl>
    <w:p w14:paraId="245DC963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1D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Marc Mathew Advincula</cp:lastModifiedBy>
  <dcterms:modified xsi:type="dcterms:W3CDTF">2025-06-09T22:39:38Z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BEF9F6B5E0374271A8801F975FE3DEC1_12</vt:lpwstr>
  </property>
</Properties>
</file>